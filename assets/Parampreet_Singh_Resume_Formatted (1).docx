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PARAMPREET SINGH</w:t>
      </w:r>
    </w:p>
    <w:p>
      <w:r>
        <w:t>parampreetsinghlall@gmail.com | (+91) 9517705655 | @ParampreetSingh23 | ParampreetSingh</w:t>
      </w:r>
    </w:p>
    <w:p>
      <w:pPr>
        <w:pStyle w:val="Heading1"/>
      </w:pPr>
      <w:r>
        <w:t>SKILLS</w:t>
      </w:r>
    </w:p>
    <w:p>
      <w:r>
        <w:t xml:space="preserve">Programming: Java, C++ </w:t>
        <w:br/>
        <w:t xml:space="preserve">Web Development: HTML, CSS, JavaScript, React, Node.js, Express.js, EJS </w:t>
        <w:br/>
        <w:t xml:space="preserve">Databases: MySQL, MongoDB, PostgreSQL </w:t>
        <w:br/>
        <w:t>Core CS: Data Structures &amp; Algorithms, OOPs Concepts</w:t>
      </w:r>
    </w:p>
    <w:p>
      <w:pPr>
        <w:pStyle w:val="Heading1"/>
      </w:pPr>
      <w:r>
        <w:t>EDUCATION</w:t>
      </w:r>
    </w:p>
    <w:p>
      <w:r>
        <w:t>BE CSE | Chitkara University, Punjab                                  CGPA: 9.0 | 3rd Semester</w:t>
      </w:r>
    </w:p>
    <w:p>
      <w:r>
        <w:t>XII (CBSE) | Doraha Public School, Punjab                             88.6% | 2023</w:t>
      </w:r>
    </w:p>
    <w:p>
      <w:pPr>
        <w:pStyle w:val="Heading1"/>
      </w:pPr>
      <w:r>
        <w:t>ACADEMIC PROJECTS</w:t>
      </w:r>
    </w:p>
    <w:p>
      <w:r>
        <w:rPr>
          <w:b/>
        </w:rPr>
        <w:t>Student Attendance Tracker (Node.js + MongoDB + Express.js + EJS)</w:t>
        <w:br/>
      </w:r>
      <w:r>
        <w:t>• Developed a full-stack Student Attendance System to manage student records, attendance, and notifications.</w:t>
        <w:br/>
      </w:r>
      <w:r>
        <w:t>• Implemented CRUD operations for students and faculty using MongoDB.</w:t>
        <w:br/>
      </w:r>
      <w:r>
        <w:t>• Built a UI with EJS templates and integrated email alerts for attendance.</w:t>
        <w:br/>
      </w:r>
    </w:p>
    <w:p>
      <w:r>
        <w:rPr>
          <w:b/>
        </w:rPr>
        <w:br/>
        <w:t>CLI Student Attendance System (Java + MySQL + DSA)</w:t>
        <w:br/>
      </w:r>
      <w:r>
        <w:t>• Built a command-line Java application integrating MySQL for student data storage.</w:t>
        <w:br/>
      </w:r>
      <w:r>
        <w:t>• Used Binary Search Tree for student record management (insert, delete, search, update).</w:t>
        <w:br/>
      </w:r>
      <w:r>
        <w:t>• Implemented attendance history tracking with Stack/Queue.</w:t>
        <w:br/>
      </w:r>
    </w:p>
    <w:p>
      <w:pPr>
        <w:pStyle w:val="Heading1"/>
      </w:pPr>
      <w:r>
        <w:t>POSITIONS OF RESPONSIBILITY</w:t>
      </w:r>
    </w:p>
    <w:p>
      <w:r>
        <w:rPr>
          <w:b/>
        </w:rPr>
        <w:t>Member, Web Team | IEI (CUIET), Chitkara University (Date – Present)</w:t>
        <w:br/>
      </w:r>
      <w:r>
        <w:t>• Organized hackathons &amp; conducted web development sessions for 300+ students.</w:t>
        <w:br/>
      </w:r>
    </w:p>
    <w:p>
      <w:pPr>
        <w:pStyle w:val="Heading1"/>
      </w:pPr>
      <w:r>
        <w:t>HOBBIES &amp; INTERESTS</w:t>
      </w:r>
    </w:p>
    <w:p>
      <w:r>
        <w:t xml:space="preserve">• Gym &amp; Discipline  </w:t>
        <w:br/>
        <w:t>• Gaming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